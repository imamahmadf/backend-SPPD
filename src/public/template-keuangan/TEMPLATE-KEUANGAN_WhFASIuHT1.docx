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E4068" w14:textId="77777777" w:rsidR="003661AC" w:rsidRDefault="00000000">
      <w:r>
        <w:t>Contoh Template Docxtemplater dengan QR Code Placeholder</w:t>
      </w:r>
    </w:p>
    <w:p w14:paraId="56D9C499" w14:textId="77777777" w:rsidR="003661AC" w:rsidRDefault="00000000">
      <w:r>
        <w:rPr>
          <w:noProof/>
        </w:rPr>
        <w:drawing>
          <wp:inline distT="0" distB="0" distL="0" distR="0" wp14:anchorId="7D0CA519" wp14:editId="0D783F9B">
            <wp:extent cx="914400" cy="914400"/>
            <wp:effectExtent l="0" t="0" r="0" b="0"/>
            <wp:docPr id="1" name="Picture 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Cod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1438" w14:textId="77777777" w:rsidR="003661AC" w:rsidRPr="00851730" w:rsidRDefault="00000000">
      <w:pPr>
        <w:rPr>
          <w:lang w:val="sv-SE"/>
        </w:rPr>
      </w:pPr>
      <w:r>
        <w:t>👉</w:t>
      </w:r>
      <w:r w:rsidRPr="00851730">
        <w:rPr>
          <w:lang w:val="sv-SE"/>
        </w:rPr>
        <w:t xml:space="preserve"> Klik kanan gambar di atas di Word → Format Picture → Alt Text → isi bagian Title dengan 'qrCode'.</w:t>
      </w:r>
    </w:p>
    <w:sectPr w:rsidR="003661AC" w:rsidRPr="008517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878189">
    <w:abstractNumId w:val="8"/>
  </w:num>
  <w:num w:numId="2" w16cid:durableId="949777574">
    <w:abstractNumId w:val="6"/>
  </w:num>
  <w:num w:numId="3" w16cid:durableId="1730306951">
    <w:abstractNumId w:val="5"/>
  </w:num>
  <w:num w:numId="4" w16cid:durableId="1463765269">
    <w:abstractNumId w:val="4"/>
  </w:num>
  <w:num w:numId="5" w16cid:durableId="1646549141">
    <w:abstractNumId w:val="7"/>
  </w:num>
  <w:num w:numId="6" w16cid:durableId="2073238472">
    <w:abstractNumId w:val="3"/>
  </w:num>
  <w:num w:numId="7" w16cid:durableId="1503350961">
    <w:abstractNumId w:val="2"/>
  </w:num>
  <w:num w:numId="8" w16cid:durableId="1112868096">
    <w:abstractNumId w:val="1"/>
  </w:num>
  <w:num w:numId="9" w16cid:durableId="104760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1AC"/>
    <w:rsid w:val="00851730"/>
    <w:rsid w:val="00AA1D8D"/>
    <w:rsid w:val="00B47730"/>
    <w:rsid w:val="00CB0664"/>
    <w:rsid w:val="00D932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FF091"/>
  <w14:defaultImageDpi w14:val="300"/>
  <w15:docId w15:val="{A4655FA3-F9F8-4B6A-8691-7DB03E6D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fahruraziimam22@gmail.com</cp:lastModifiedBy>
  <cp:revision>2</cp:revision>
  <dcterms:created xsi:type="dcterms:W3CDTF">2013-12-23T23:15:00Z</dcterms:created>
  <dcterms:modified xsi:type="dcterms:W3CDTF">2025-09-07T06:29:00Z</dcterms:modified>
  <cp:category/>
</cp:coreProperties>
</file>